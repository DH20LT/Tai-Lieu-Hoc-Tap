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Trần Thị Mai Loan </w:t>
      </w:r>
      <w:r>
        <w:rPr>
          <w:rFonts w:hint="default"/>
          <w:lang w:val="en-US"/>
        </w:rPr>
        <w:t xml:space="preserve">       </w:t>
      </w:r>
      <w:r>
        <w:rPr>
          <w:rFonts w:hint="default"/>
          <w:lang w:val="vi-VN"/>
        </w:rPr>
        <w:t xml:space="preserve"> </w:t>
      </w:r>
      <w:r>
        <w:rPr>
          <w:rFonts w:hint="default"/>
          <w:lang w:val="en-US"/>
        </w:rPr>
        <w:t xml:space="preserve">        </w:t>
      </w:r>
      <w:r>
        <w:rPr>
          <w:rFonts w:hint="default"/>
          <w:lang w:val="vi-VN"/>
        </w:rPr>
        <w:t xml:space="preserve"> 9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Bùi Xuân Trường    </w:t>
      </w:r>
      <w:r>
        <w:rPr>
          <w:rFonts w:hint="default"/>
          <w:lang w:val="en-US"/>
        </w:rPr>
        <w:t xml:space="preserve">       </w:t>
      </w:r>
      <w:r>
        <w:rPr>
          <w:rFonts w:hint="default"/>
          <w:lang w:val="vi-VN"/>
        </w:rPr>
        <w:t xml:space="preserve"> </w:t>
      </w:r>
      <w:r>
        <w:rPr>
          <w:rFonts w:hint="default"/>
          <w:lang w:val="en-US"/>
        </w:rPr>
        <w:t xml:space="preserve">        </w:t>
      </w:r>
      <w:r>
        <w:rPr>
          <w:rFonts w:hint="default"/>
          <w:lang w:val="vi-VN"/>
        </w:rPr>
        <w:t>9</w:t>
      </w:r>
    </w:p>
    <w:p>
      <w:pPr>
        <w:rPr>
          <w:rFonts w:hint="default"/>
          <w:lang/>
        </w:rPr>
      </w:pPr>
      <w:r>
        <w:rPr>
          <w:rFonts w:hint="default"/>
          <w:lang w:val="vi-VN"/>
        </w:rPr>
        <w:t>Châu Thị Khánh Ly</w:t>
      </w:r>
      <w:r>
        <w:rPr>
          <w:rFonts w:hint="default"/>
          <w:lang w:val="en-US"/>
        </w:rPr>
        <w:t xml:space="preserve">       </w:t>
      </w:r>
      <w:r>
        <w:rPr>
          <w:rFonts w:hint="default"/>
          <w:lang w:val="vi-VN"/>
        </w:rPr>
        <w:t xml:space="preserve">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vi-VN"/>
        </w:rPr>
        <w:t xml:space="preserve"> </w:t>
      </w:r>
      <w:r>
        <w:rPr>
          <w:rFonts w:hint="default"/>
          <w:lang w:val="en-US"/>
        </w:rPr>
        <w:t xml:space="preserve">       </w:t>
      </w:r>
      <w:r>
        <w:rPr>
          <w:rFonts w:hint="default"/>
          <w:lang/>
        </w:rPr>
        <w:t>8.2</w:t>
      </w:r>
    </w:p>
    <w:p>
      <w:pPr>
        <w:rPr>
          <w:rFonts w:hint="default"/>
          <w:lang w:val="en-US"/>
        </w:rPr>
      </w:pPr>
      <w:r>
        <w:rPr>
          <w:rFonts w:hint="default"/>
          <w:lang/>
        </w:rPr>
        <w:t>H</w:t>
      </w:r>
      <w:r>
        <w:rPr>
          <w:rFonts w:hint="default"/>
          <w:lang w:val="en-US"/>
        </w:rPr>
        <w:t>oàng Ngọc Việt Anh           8.8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Huỳnh Thị Thu Hiền              9.8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Lê Bảo Ngọc                           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Lê Ngọc Yên Nhi                    9.4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Nguyễn Thị Trúc Linh           8.8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Nguyễn Hoàng Nam             8.8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Nguyễn Hồ Nhật Tiến           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Nguyễn Ngọc Yên                 8.8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Nguyễn thị Mỹ Huyền          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Nguyễn Thị Thanh Tâm        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Nguyễn Trang kim Ngọc       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Nguyễn Yến Vy                       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Phạm Nguyễn Ngọc Hương 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Phạm Viết Anh Tuấn             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Trần Chu Minh Trúc              8.6</w:t>
      </w:r>
    </w:p>
    <w:sectPr>
      <w:pgSz w:w="11906" w:h="16838"/>
      <w:pgMar w:top="1440" w:right="1800" w:bottom="1440" w:left="1800" w:header="0" w:footer="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462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E6D7F5C"/>
    <w:rsid w:val="7974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2021-12-16T07:49:00Z</dcterms:created>
  <dc:creator>Nguyễn Hồ Nhật Tiến</dc:creator>
  <cp:lastModifiedBy>Nguyễn Hồ Nhật Tiến</cp:lastModifiedBy>
  <dcterms:modified xsi:type="dcterms:W3CDTF">2021-12-16T08:57:25Z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40BFC149DF5F4231BB6C94F660AA6AA9</vt:lpwstr>
  </property>
</Properties>
</file>